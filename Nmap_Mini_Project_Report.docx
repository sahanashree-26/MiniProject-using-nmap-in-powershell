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 Project Report</w:t>
      </w:r>
    </w:p>
    <w:p>
      <w:pPr>
        <w:pStyle w:val="Heading1"/>
      </w:pPr>
      <w:r>
        <w:t>Project Title: Network Scanner using Nmap in PowerShell</w:t>
      </w:r>
    </w:p>
    <w:p>
      <w:r>
        <w:t>This mini project demonstrates how to perform basic network reconnaissance by scanning for active hosts and identifying open ports in a local network using Nmap and PowerShell.</w:t>
      </w:r>
    </w:p>
    <w:p>
      <w:pPr>
        <w:pStyle w:val="Heading2"/>
      </w:pPr>
      <w:r>
        <w:t>Tools Used</w:t>
      </w:r>
    </w:p>
    <w:p>
      <w:r>
        <w:t>- Nmap</w:t>
        <w:br/>
        <w:t>- Windows PowerShell</w:t>
        <w:br/>
        <w:t>- Local Network</w:t>
      </w:r>
    </w:p>
    <w:p>
      <w:pPr>
        <w:pStyle w:val="Heading2"/>
      </w:pPr>
      <w:r>
        <w:t>Project Steps</w:t>
      </w:r>
    </w:p>
    <w:p>
      <w:pPr>
        <w:pStyle w:val="Heading3"/>
      </w:pPr>
      <w:r>
        <w:t>1. Ping Scan for Live Hosts</w:t>
      </w:r>
    </w:p>
    <w:p>
      <w:r>
        <w:t>Command used:</w:t>
      </w:r>
    </w:p>
    <w:p>
      <w:pPr>
        <w:pStyle w:val="IntenseQuote"/>
      </w:pPr>
      <w:r>
        <w:t>nmap -sn 192.168.170.0/24</w:t>
      </w:r>
    </w:p>
    <w:p>
      <w:r>
        <w:t>Sample Output:</w:t>
      </w:r>
    </w:p>
    <w:p>
      <w:r>
        <w:br/>
        <w:t>Starting Nmap 7.97 ( https://nmap.org ) at 2025-06-21 17:19 +0530</w:t>
        <w:br/>
        <w:t>Nmap scan report for 192.168.170.218</w:t>
        <w:br/>
        <w:t>Host is up.</w:t>
        <w:br/>
        <w:t>Nmap done: 1 IP address (1 host up) scanned in 2.27 seconds</w:t>
        <w:br/>
      </w:r>
    </w:p>
    <w:p>
      <w:pPr>
        <w:pStyle w:val="Heading3"/>
      </w:pPr>
      <w:r>
        <w:t>2. Save Live Hosts to File</w:t>
      </w:r>
    </w:p>
    <w:p>
      <w:r>
        <w:t>Command used:</w:t>
      </w:r>
    </w:p>
    <w:p>
      <w:pPr>
        <w:pStyle w:val="IntenseQuote"/>
      </w:pPr>
      <w:r>
        <w:t>nmap -sn 192.168.170.0/24 | Select-String "Nmap scan report for" | ForEach-Object { ($_ -split " ")[-1] } &gt; live_hosts.txt</w:t>
      </w:r>
    </w:p>
    <w:p>
      <w:pPr>
        <w:pStyle w:val="Heading3"/>
      </w:pPr>
      <w:r>
        <w:t>3. Scan Open Ports on Live Hosts</w:t>
      </w:r>
    </w:p>
    <w:p>
      <w:r>
        <w:t>Command used:</w:t>
      </w:r>
    </w:p>
    <w:p>
      <w:pPr>
        <w:pStyle w:val="IntenseQuote"/>
      </w:pPr>
      <w:r>
        <w:t>Get-Content live_hosts.txt | ForEach-Object { nmap -p 1-1000 $_ }</w:t>
      </w:r>
    </w:p>
    <w:p>
      <w:r>
        <w:t>Sample Output:</w:t>
      </w:r>
    </w:p>
    <w:p>
      <w:r>
        <w:br/>
        <w:t>Nmap scan report for 192.168.170.218</w:t>
        <w:br/>
        <w:t>Host is up (0.0014s latency).</w:t>
        <w:br/>
        <w:t>Not shown: 995 closed tcp ports (reset)</w:t>
        <w:br/>
        <w:t>PORT    STATE    SERVICE</w:t>
        <w:br/>
        <w:t>80/tcp  open     http</w:t>
        <w:br/>
        <w:t>135/tcp open     msrpc</w:t>
        <w:br/>
        <w:t>137/tcp filtered netbios-ns</w:t>
        <w:br/>
        <w:t>139/tcp open     netbios-ssn</w:t>
        <w:br/>
        <w:t>445/tcp open     microsoft-ds</w:t>
        <w:br/>
      </w:r>
    </w:p>
    <w:p>
      <w:pPr>
        <w:pStyle w:val="Heading2"/>
      </w:pPr>
      <w:r>
        <w:t>Conclusion</w:t>
      </w:r>
    </w:p>
    <w:p>
      <w:r>
        <w:t>This project successfully demonstrated how to detect live systems and scan their open ports on a local network. Such tools are fundamental in cybersecurity for identifying potential vulnerabilities.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